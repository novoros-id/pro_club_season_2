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pro_club_season_2</w:t>
        <w:br/>
      </w:r>
    </w:p>
    <w:p>
      <w:r>
        <w:br/>
      </w:r>
    </w:p>
    <w:p>
      <w:r>
        <w:t>Клуб ПРОгрессивных разработчиков Сезон 2.0</w:t>
        <w:br/>
      </w:r>
    </w:p>
    <w:p>
      <w:r>
        <w:br/>
      </w:r>
    </w:p>
    <w:p>
      <w:r>
        <w:br/>
      </w:r>
    </w:p>
    <w:p>
      <w:r>
        <w:t># Клонируем</w:t>
        <w:br/>
      </w:r>
    </w:p>
    <w:p>
      <w:r>
        <w:t>!git clone https://github.com/novoros-id/pro_club_season_2.git</w:t>
        <w:br/>
      </w:r>
    </w:p>
    <w:p>
      <w:r>
        <w:t>%cd my_project</w:t>
        <w:br/>
      </w:r>
    </w:p>
    <w:p>
      <w:r>
        <w:br/>
      </w:r>
    </w:p>
    <w:p>
      <w:r>
        <w:t># Переключаемся на ветку (или создаём её)</w:t>
        <w:br/>
      </w:r>
    </w:p>
    <w:p>
      <w:r>
        <w:t>!git checkout -b dev-branch     # создать и перейти</w:t>
        <w:br/>
      </w:r>
    </w:p>
    <w:p>
      <w:r>
        <w:t># или</w:t>
        <w:br/>
      </w:r>
    </w:p>
    <w:p>
      <w:r>
        <w:t>!git checkout dev-branch        # если уже существует</w:t>
        <w:br/>
      </w:r>
    </w:p>
    <w:p>
      <w:r>
        <w:br/>
      </w:r>
    </w:p>
    <w:p>
      <w:r>
        <w:t># Указываем имя и email один раз</w:t>
        <w:br/>
      </w:r>
    </w:p>
    <w:p>
      <w:r>
        <w:t>!git config --global user.email "your@email.com"</w:t>
        <w:br/>
      </w:r>
    </w:p>
    <w:p>
      <w:r>
        <w:t>!git config --global user.name "Your Name"</w:t>
        <w:br/>
      </w:r>
    </w:p>
    <w:p>
      <w:r>
        <w:br/>
      </w:r>
    </w:p>
    <w:p>
      <w:r>
        <w:t># Добавляем, коммитим и пушим</w:t>
        <w:br/>
      </w:r>
    </w:p>
    <w:p>
      <w:r>
        <w:t>!git add .</w:t>
        <w:br/>
      </w:r>
    </w:p>
    <w:p>
      <w:r>
        <w:t>!git commit -m "Add feature or fix bug"</w:t>
        <w:br/>
      </w:r>
    </w:p>
    <w:p>
      <w:r>
        <w:t>!git push https://github.com/novoros-id/pro_club_season_2.git dev-branch</w:t>
        <w:br/>
      </w:r>
    </w:p>
    <w:p>
      <w:r>
        <w:br/>
      </w:r>
    </w:p>
    <w:p>
      <w:r>
        <w:t># Установка зависимостей</w:t>
        <w:br/>
      </w:r>
    </w:p>
    <w:p>
      <w:r>
        <w:t>!pip install -r requirements.txt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